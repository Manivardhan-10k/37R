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Modules and Math Module Methods</w:t>
      </w:r>
    </w:p>
    <w:p>
      <w:pPr>
        <w:pStyle w:val="Heading2"/>
      </w:pPr>
      <w:r>
        <w:t>Part 1: What are Modules in Python?</w:t>
      </w:r>
    </w:p>
    <w:p>
      <w:r>
        <w:t>A module in Python is a file containing Python code (functions, classes, or variables) that can be imported and reused in other programs.</w:t>
        <w:br/>
        <w:t>Modules help organize code, promote reuse, and keep programs manageable.</w:t>
      </w:r>
    </w:p>
    <w:p>
      <w:pPr>
        <w:pStyle w:val="ListBullet"/>
      </w:pPr>
      <w:r>
        <w:t>Types of Modules:</w:t>
      </w:r>
    </w:p>
    <w:p>
      <w:pPr>
        <w:pStyle w:val="ListBullet2"/>
      </w:pPr>
      <w:r>
        <w:t>1. Built-in Modules – already provided by Python (e.g., math, random, os)</w:t>
      </w:r>
    </w:p>
    <w:p>
      <w:pPr>
        <w:pStyle w:val="ListBullet2"/>
      </w:pPr>
      <w:r>
        <w:t>2. User-defined Modules – created by the programmer</w:t>
      </w:r>
    </w:p>
    <w:p>
      <w:pPr>
        <w:pStyle w:val="ListBullet"/>
      </w:pPr>
      <w:r>
        <w:t>Importing a Module:</w:t>
      </w:r>
    </w:p>
    <w:p>
      <w:pPr>
        <w:pStyle w:val="ListBullet2"/>
      </w:pPr>
      <w:r>
        <w:t>import math</w:t>
      </w:r>
    </w:p>
    <w:p>
      <w:pPr>
        <w:pStyle w:val="ListBullet2"/>
      </w:pPr>
      <w:r>
        <w:t>from math import sqrt</w:t>
      </w:r>
    </w:p>
    <w:p>
      <w:pPr>
        <w:pStyle w:val="Heading2"/>
      </w:pPr>
      <w:r>
        <w:t>Part 2: math Module Methods</w:t>
      </w:r>
    </w:p>
    <w:p>
      <w:r>
        <w:t>The math module provides built-in mathematical functions and constants. It needs to be imported before use:</w:t>
        <w:br/>
        <w:t>import math</w:t>
      </w:r>
    </w:p>
    <w:p>
      <w:pPr>
        <w:pStyle w:val="Heading3"/>
      </w:pPr>
      <w:r>
        <w:t>math.sqrt(x)</w:t>
      </w:r>
    </w:p>
    <w:p>
      <w:pPr>
        <w:pStyle w:val="ListBullet"/>
      </w:pPr>
      <w:r>
        <w:t>👉 Purpose: Returns the square root of x (x must be non-negative).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math.sqrt(25) → 5.0</w:t>
      </w:r>
    </w:p>
    <w:p>
      <w:pPr>
        <w:pStyle w:val="ListBullet2"/>
      </w:pPr>
      <w:r>
        <w:t>• math.sqrt(2) → 1.41...</w:t>
      </w:r>
    </w:p>
    <w:p>
      <w:pPr>
        <w:pStyle w:val="ListBullet2"/>
      </w:pPr>
      <w:r>
        <w:t>• math.sqrt(0) → 0.0</w:t>
      </w:r>
    </w:p>
    <w:p>
      <w:pPr>
        <w:pStyle w:val="Heading3"/>
      </w:pPr>
      <w:r>
        <w:t>math.pow(x, y)</w:t>
      </w:r>
    </w:p>
    <w:p>
      <w:pPr>
        <w:pStyle w:val="ListBullet"/>
      </w:pPr>
      <w:r>
        <w:t>👉 Purpose: Returns x raised to the power y. Always returns a float.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math.pow(2, 3) → 8.0</w:t>
      </w:r>
    </w:p>
    <w:p>
      <w:pPr>
        <w:pStyle w:val="ListBullet2"/>
      </w:pPr>
      <w:r>
        <w:t>• math.pow(9, 0.5) → 3.0</w:t>
      </w:r>
    </w:p>
    <w:p>
      <w:pPr>
        <w:pStyle w:val="ListBullet2"/>
      </w:pPr>
      <w:r>
        <w:t>• math.pow(5, 0) → 1.0</w:t>
      </w:r>
    </w:p>
    <w:p>
      <w:pPr>
        <w:pStyle w:val="Heading3"/>
      </w:pPr>
      <w:r>
        <w:t>math.floor(x)</w:t>
      </w:r>
    </w:p>
    <w:p>
      <w:pPr>
        <w:pStyle w:val="ListBullet"/>
      </w:pPr>
      <w:r>
        <w:t>👉 Purpose: Returns the largest integer less than or equal to x.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math.floor(5.9) → 5</w:t>
      </w:r>
    </w:p>
    <w:p>
      <w:pPr>
        <w:pStyle w:val="ListBullet2"/>
      </w:pPr>
      <w:r>
        <w:t>• math.floor(2.1) → 2</w:t>
      </w:r>
    </w:p>
    <w:p>
      <w:pPr>
        <w:pStyle w:val="ListBullet2"/>
      </w:pPr>
      <w:r>
        <w:t>• math.floor(-1.1) → -2</w:t>
      </w:r>
    </w:p>
    <w:p>
      <w:pPr>
        <w:pStyle w:val="Heading3"/>
      </w:pPr>
      <w:r>
        <w:t>math.ceil(x)</w:t>
      </w:r>
    </w:p>
    <w:p>
      <w:pPr>
        <w:pStyle w:val="ListBullet"/>
      </w:pPr>
      <w:r>
        <w:t>👉 Purpose: Returns the smallest integer greater than or equal to x.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math.ceil(5.1) → 6</w:t>
      </w:r>
    </w:p>
    <w:p>
      <w:pPr>
        <w:pStyle w:val="ListBullet2"/>
      </w:pPr>
      <w:r>
        <w:t>• math.ceil(3.0) → 3</w:t>
      </w:r>
    </w:p>
    <w:p>
      <w:pPr>
        <w:pStyle w:val="ListBullet2"/>
      </w:pPr>
      <w:r>
        <w:t>• math.ceil(-2.8) → -2</w:t>
      </w:r>
    </w:p>
    <w:p>
      <w:pPr>
        <w:pStyle w:val="Heading3"/>
      </w:pPr>
      <w:r>
        <w:t>math.fabs(x)</w:t>
      </w:r>
    </w:p>
    <w:p>
      <w:pPr>
        <w:pStyle w:val="ListBullet"/>
      </w:pPr>
      <w:r>
        <w:t>👉 Purpose: Returns the absolute value of x as a float.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math.fabs(-10) → 10.0</w:t>
      </w:r>
    </w:p>
    <w:p>
      <w:pPr>
        <w:pStyle w:val="ListBullet2"/>
      </w:pPr>
      <w:r>
        <w:t>• math.fabs(5.5) → 5.5</w:t>
      </w:r>
    </w:p>
    <w:p>
      <w:pPr>
        <w:pStyle w:val="ListBullet2"/>
      </w:pPr>
      <w:r>
        <w:t>• math.fabs(0) → 0.0</w:t>
      </w:r>
    </w:p>
    <w:p>
      <w:pPr>
        <w:pStyle w:val="Heading3"/>
      </w:pPr>
      <w:r>
        <w:t>math.factorial(x)</w:t>
      </w:r>
    </w:p>
    <w:p>
      <w:pPr>
        <w:pStyle w:val="ListBullet"/>
      </w:pPr>
      <w:r>
        <w:t>👉 Purpose: Returns the factorial of x (x must be a non-negative integer).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math.factorial(5) → 120</w:t>
      </w:r>
    </w:p>
    <w:p>
      <w:pPr>
        <w:pStyle w:val="ListBullet2"/>
      </w:pPr>
      <w:r>
        <w:t>• math.factorial(0) → 1</w:t>
      </w:r>
    </w:p>
    <w:p>
      <w:pPr>
        <w:pStyle w:val="ListBullet2"/>
      </w:pPr>
      <w:r>
        <w:t>• math.factorial(3) → 6</w:t>
      </w:r>
    </w:p>
    <w:p>
      <w:pPr>
        <w:pStyle w:val="Heading3"/>
      </w:pPr>
      <w:r>
        <w:t>math.gcd(x, y)</w:t>
      </w:r>
    </w:p>
    <w:p>
      <w:pPr>
        <w:pStyle w:val="ListBullet"/>
      </w:pPr>
      <w:r>
        <w:t>👉 Purpose: Returns the greatest common divisor of x and y.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math.gcd(12, 18) → 6</w:t>
      </w:r>
    </w:p>
    <w:p>
      <w:pPr>
        <w:pStyle w:val="ListBullet2"/>
      </w:pPr>
      <w:r>
        <w:t>• math.gcd(7, 5) → 1</w:t>
      </w:r>
    </w:p>
    <w:p>
      <w:pPr>
        <w:pStyle w:val="ListBullet2"/>
      </w:pPr>
      <w:r>
        <w:t>• math.gcd(15, 0) → 15</w:t>
      </w:r>
    </w:p>
    <w:p>
      <w:pPr>
        <w:pStyle w:val="Heading3"/>
      </w:pPr>
      <w:r>
        <w:t>math.log(x, base)</w:t>
      </w:r>
    </w:p>
    <w:p>
      <w:pPr>
        <w:pStyle w:val="ListBullet"/>
      </w:pPr>
      <w:r>
        <w:t>👉 Purpose: Returns the logarithm of x to the given base. If no base is given, returns natural log.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math.log(10) → 2.30...</w:t>
      </w:r>
    </w:p>
    <w:p>
      <w:pPr>
        <w:pStyle w:val="ListBullet2"/>
      </w:pPr>
      <w:r>
        <w:t>• math.log(100, 10) → 2.0</w:t>
      </w:r>
    </w:p>
    <w:p>
      <w:pPr>
        <w:pStyle w:val="ListBullet2"/>
      </w:pPr>
      <w:r>
        <w:t>• math.log(8, 2) → 3.0</w:t>
      </w:r>
    </w:p>
    <w:p>
      <w:pPr>
        <w:pStyle w:val="Heading3"/>
      </w:pPr>
      <w:r>
        <w:t>math.log10(x)</w:t>
      </w:r>
    </w:p>
    <w:p>
      <w:pPr>
        <w:pStyle w:val="ListBullet"/>
      </w:pPr>
      <w:r>
        <w:t>👉 Purpose: Returns the base-10 logarithm of x.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math.log10(100) → 2.0</w:t>
      </w:r>
    </w:p>
    <w:p>
      <w:pPr>
        <w:pStyle w:val="ListBullet2"/>
      </w:pPr>
      <w:r>
        <w:t>• math.log10(1000) → 3.0</w:t>
      </w:r>
    </w:p>
    <w:p>
      <w:pPr>
        <w:pStyle w:val="ListBullet2"/>
      </w:pPr>
      <w:r>
        <w:t>• math.log10(1) → 0.0</w:t>
      </w:r>
    </w:p>
    <w:p>
      <w:pPr>
        <w:pStyle w:val="Heading3"/>
      </w:pPr>
      <w:r>
        <w:t>math.sin(x)</w:t>
      </w:r>
    </w:p>
    <w:p>
      <w:pPr>
        <w:pStyle w:val="ListBullet"/>
      </w:pPr>
      <w:r>
        <w:t>👉 Purpose: Returns the sine of x (x in radians).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math.sin(0) → 0.0</w:t>
      </w:r>
    </w:p>
    <w:p>
      <w:pPr>
        <w:pStyle w:val="ListBullet2"/>
      </w:pPr>
      <w:r>
        <w:t>• math.sin(math.pi/2) → 1.0</w:t>
      </w:r>
    </w:p>
    <w:p>
      <w:pPr>
        <w:pStyle w:val="ListBullet2"/>
      </w:pPr>
      <w:r>
        <w:t>• math.sin(math.pi) → ~0.0</w:t>
      </w:r>
    </w:p>
    <w:p>
      <w:pPr>
        <w:pStyle w:val="Heading3"/>
      </w:pPr>
      <w:r>
        <w:t>math.cos(x)</w:t>
      </w:r>
    </w:p>
    <w:p>
      <w:pPr>
        <w:pStyle w:val="ListBullet"/>
      </w:pPr>
      <w:r>
        <w:t>👉 Purpose: Returns the cosine of x (x in radians).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math.cos(0) → 1.0</w:t>
      </w:r>
    </w:p>
    <w:p>
      <w:pPr>
        <w:pStyle w:val="ListBullet2"/>
      </w:pPr>
      <w:r>
        <w:t>• math.cos(math.pi/2) → ~0.0</w:t>
      </w:r>
    </w:p>
    <w:p>
      <w:pPr>
        <w:pStyle w:val="ListBullet2"/>
      </w:pPr>
      <w:r>
        <w:t>• math.cos(math.pi) → -1.0</w:t>
      </w:r>
    </w:p>
    <w:p>
      <w:pPr>
        <w:pStyle w:val="Heading3"/>
      </w:pPr>
      <w:r>
        <w:t>math.tan(x)</w:t>
      </w:r>
    </w:p>
    <w:p>
      <w:pPr>
        <w:pStyle w:val="ListBullet"/>
      </w:pPr>
      <w:r>
        <w:t>👉 Purpose: Returns the tangent of x (x in radians).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math.tan(0) → 0.0</w:t>
      </w:r>
    </w:p>
    <w:p>
      <w:pPr>
        <w:pStyle w:val="ListBullet2"/>
      </w:pPr>
      <w:r>
        <w:t>• math.tan(math.pi/4) → 1.0</w:t>
      </w:r>
    </w:p>
    <w:p>
      <w:pPr>
        <w:pStyle w:val="ListBullet2"/>
      </w:pPr>
      <w:r>
        <w:t>• math.tan(math.pi) → ~0.0</w:t>
      </w:r>
    </w:p>
    <w:p>
      <w:pPr>
        <w:pStyle w:val="Heading3"/>
      </w:pPr>
      <w:r>
        <w:t>math.degrees(x)</w:t>
      </w:r>
    </w:p>
    <w:p>
      <w:pPr>
        <w:pStyle w:val="ListBullet"/>
      </w:pPr>
      <w:r>
        <w:t>👉 Purpose: Converts x from radians to degrees.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math.degrees(math.pi) → 180.0</w:t>
      </w:r>
    </w:p>
    <w:p>
      <w:pPr>
        <w:pStyle w:val="ListBullet2"/>
      </w:pPr>
      <w:r>
        <w:t>• math.degrees(math.pi/2) → 90.0</w:t>
      </w:r>
    </w:p>
    <w:p>
      <w:pPr>
        <w:pStyle w:val="ListBullet2"/>
      </w:pPr>
      <w:r>
        <w:t>• math.degrees(1) → ~57.29</w:t>
      </w:r>
    </w:p>
    <w:p>
      <w:pPr>
        <w:pStyle w:val="Heading3"/>
      </w:pPr>
      <w:r>
        <w:t>math.radians(x)</w:t>
      </w:r>
    </w:p>
    <w:p>
      <w:pPr>
        <w:pStyle w:val="ListBullet"/>
      </w:pPr>
      <w:r>
        <w:t>👉 Purpose: Converts x from degrees to radians.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math.radians(180) → π</w:t>
      </w:r>
    </w:p>
    <w:p>
      <w:pPr>
        <w:pStyle w:val="ListBullet2"/>
      </w:pPr>
      <w:r>
        <w:t>• math.radians(90) → π/2</w:t>
      </w:r>
    </w:p>
    <w:p>
      <w:pPr>
        <w:pStyle w:val="ListBullet2"/>
      </w:pPr>
      <w:r>
        <w:t>• math.radians(45) → π/4</w:t>
      </w:r>
    </w:p>
    <w:p>
      <w:pPr>
        <w:pStyle w:val="Heading3"/>
      </w:pPr>
      <w:r>
        <w:t>math.pi</w:t>
      </w:r>
    </w:p>
    <w:p>
      <w:pPr>
        <w:pStyle w:val="ListBullet"/>
      </w:pPr>
      <w:r>
        <w:t>👉 Purpose: Mathematical constant π (pi).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math.pi → 3.14159...</w:t>
      </w:r>
    </w:p>
    <w:p>
      <w:pPr>
        <w:pStyle w:val="ListBullet2"/>
      </w:pPr>
      <w:r>
        <w:t>• round(math.pi, 2) → 3.14</w:t>
      </w:r>
    </w:p>
    <w:p>
      <w:pPr>
        <w:pStyle w:val="ListBullet2"/>
      </w:pPr>
      <w:r>
        <w:t>• math.pi * 2 → 6.2831...</w:t>
      </w:r>
    </w:p>
    <w:p>
      <w:pPr>
        <w:pStyle w:val="Heading3"/>
      </w:pPr>
      <w:r>
        <w:t>math.e</w:t>
      </w:r>
    </w:p>
    <w:p>
      <w:pPr>
        <w:pStyle w:val="ListBullet"/>
      </w:pPr>
      <w:r>
        <w:t>👉 Purpose: Mathematical constant Euler's number (e).</w:t>
      </w:r>
    </w:p>
    <w:p>
      <w:pPr>
        <w:pStyle w:val="ListBullet"/>
      </w:pPr>
      <w:r>
        <w:t>🔍 Examples:</w:t>
      </w:r>
    </w:p>
    <w:p>
      <w:pPr>
        <w:pStyle w:val="ListBullet2"/>
      </w:pPr>
      <w:r>
        <w:t>• math.e → 2.718...</w:t>
      </w:r>
    </w:p>
    <w:p>
      <w:pPr>
        <w:pStyle w:val="ListBullet2"/>
      </w:pPr>
      <w:r>
        <w:t>• math.e**1 → 2.718...</w:t>
      </w:r>
    </w:p>
    <w:p>
      <w:pPr>
        <w:pStyle w:val="ListBullet2"/>
      </w:pPr>
      <w:r>
        <w:t>• math.log(math.e) →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