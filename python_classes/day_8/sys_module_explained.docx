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sys Module - All Methods with 3 Examples Each</w:t>
      </w:r>
    </w:p>
    <w:p>
      <w:pPr>
        <w:pStyle w:val="Heading2"/>
      </w:pPr>
      <w:r>
        <w:t>sys.argv</w:t>
      </w:r>
    </w:p>
    <w:p>
      <w:r>
        <w:rPr>
          <w:rFonts w:ascii="Consolas" w:hAnsi="Consolas"/>
          <w:sz w:val="20"/>
        </w:rPr>
        <w:t>import sys</w:t>
        <w:br/>
        <w:t>print(sys.argv)</w:t>
      </w:r>
    </w:p>
    <w:p>
      <w:r>
        <w:rPr>
          <w:rFonts w:ascii="Consolas" w:hAnsi="Consolas"/>
          <w:sz w:val="20"/>
        </w:rPr>
        <w:t># Run with: python file.py hello world</w:t>
        <w:br/>
        <w:t># Output: ['file.py', 'hello', 'world']</w:t>
      </w:r>
    </w:p>
    <w:p>
      <w:r>
        <w:rPr>
          <w:rFonts w:ascii="Consolas" w:hAnsi="Consolas"/>
          <w:sz w:val="20"/>
        </w:rPr>
        <w:t>import sys</w:t>
        <w:br/>
        <w:t>for i, arg in enumerate(sys.argv):</w:t>
        <w:br/>
        <w:t xml:space="preserve">    print(f'Argument {i}: {arg}')</w:t>
      </w:r>
    </w:p>
    <w:p>
      <w:pPr>
        <w:pStyle w:val="Heading2"/>
      </w:pPr>
      <w:r>
        <w:t>sys.exit()</w:t>
      </w:r>
    </w:p>
    <w:p>
      <w:r>
        <w:rPr>
          <w:rFonts w:ascii="Consolas" w:hAnsi="Consolas"/>
          <w:sz w:val="20"/>
        </w:rPr>
        <w:t>import sys</w:t>
        <w:br/>
        <w:t>print('Exiting')</w:t>
        <w:br/>
        <w:t>sys.exit()</w:t>
      </w:r>
    </w:p>
    <w:p>
      <w:r>
        <w:rPr>
          <w:rFonts w:ascii="Consolas" w:hAnsi="Consolas"/>
          <w:sz w:val="20"/>
        </w:rPr>
        <w:t>import sys</w:t>
        <w:br/>
        <w:t>if True:</w:t>
        <w:br/>
        <w:t xml:space="preserve">    sys.exit('Exiting due to condition')</w:t>
      </w:r>
    </w:p>
    <w:p>
      <w:r>
        <w:rPr>
          <w:rFonts w:ascii="Consolas" w:hAnsi="Consolas"/>
          <w:sz w:val="20"/>
        </w:rPr>
        <w:t>import sys</w:t>
        <w:br/>
        <w:t>try:</w:t>
        <w:br/>
        <w:t xml:space="preserve">    sys.exit(1)</w:t>
        <w:br/>
        <w:t>except SystemExit as e:</w:t>
        <w:br/>
        <w:t xml:space="preserve">    print(f'Exit code: {e.code}')</w:t>
      </w:r>
    </w:p>
    <w:p>
      <w:pPr>
        <w:pStyle w:val="Heading2"/>
      </w:pPr>
      <w:r>
        <w:t>sys.version</w:t>
      </w:r>
    </w:p>
    <w:p>
      <w:r>
        <w:rPr>
          <w:rFonts w:ascii="Consolas" w:hAnsi="Consolas"/>
          <w:sz w:val="20"/>
        </w:rPr>
        <w:t>import sys</w:t>
        <w:br/>
        <w:t>print(sys.version)</w:t>
      </w:r>
    </w:p>
    <w:p>
      <w:r>
        <w:rPr>
          <w:rFonts w:ascii="Consolas" w:hAnsi="Consolas"/>
          <w:sz w:val="20"/>
        </w:rPr>
        <w:t>import sys</w:t>
        <w:br/>
        <w:t>if '3.10' in sys.version:</w:t>
        <w:br/>
        <w:t xml:space="preserve">    print('Using Python 3.10')</w:t>
      </w:r>
    </w:p>
    <w:p>
      <w:r>
        <w:rPr>
          <w:rFonts w:ascii="Consolas" w:hAnsi="Consolas"/>
          <w:sz w:val="20"/>
        </w:rPr>
        <w:t>import sys</w:t>
        <w:br/>
        <w:t>version_info = sys.version.split()</w:t>
        <w:br/>
        <w:t>print(version_info)</w:t>
      </w:r>
    </w:p>
    <w:p>
      <w:pPr>
        <w:pStyle w:val="Heading2"/>
      </w:pPr>
      <w:r>
        <w:t>sys.path</w:t>
      </w:r>
    </w:p>
    <w:p>
      <w:r>
        <w:rPr>
          <w:rFonts w:ascii="Consolas" w:hAnsi="Consolas"/>
          <w:sz w:val="20"/>
        </w:rPr>
        <w:t>import sys</w:t>
        <w:br/>
        <w:t>print(sys.path)</w:t>
      </w:r>
    </w:p>
    <w:p>
      <w:r>
        <w:rPr>
          <w:rFonts w:ascii="Consolas" w:hAnsi="Consolas"/>
          <w:sz w:val="20"/>
        </w:rPr>
        <w:t>import sys</w:t>
        <w:br/>
        <w:t>sys.path.append('/my/custom/path')</w:t>
        <w:br/>
        <w:t>print(sys.path)</w:t>
      </w:r>
    </w:p>
    <w:p>
      <w:r>
        <w:rPr>
          <w:rFonts w:ascii="Consolas" w:hAnsi="Consolas"/>
          <w:sz w:val="20"/>
        </w:rPr>
        <w:t>import sys</w:t>
        <w:br/>
        <w:t>if '.' not in sys.path:</w:t>
        <w:br/>
        <w:t xml:space="preserve">    sys.path.append('.')</w:t>
      </w:r>
    </w:p>
    <w:p>
      <w:pPr>
        <w:pStyle w:val="Heading2"/>
      </w:pPr>
      <w:r>
        <w:t>sys.platform</w:t>
      </w:r>
    </w:p>
    <w:p>
      <w:r>
        <w:rPr>
          <w:rFonts w:ascii="Consolas" w:hAnsi="Consolas"/>
          <w:sz w:val="20"/>
        </w:rPr>
        <w:t>import sys</w:t>
        <w:br/>
        <w:t>print(sys.platform)</w:t>
      </w:r>
    </w:p>
    <w:p>
      <w:r>
        <w:rPr>
          <w:rFonts w:ascii="Consolas" w:hAnsi="Consolas"/>
          <w:sz w:val="20"/>
        </w:rPr>
        <w:t>import sys</w:t>
        <w:br/>
        <w:t>if sys.platform.startswith('win'):</w:t>
        <w:br/>
        <w:t xml:space="preserve">    print('Running on Windows')</w:t>
      </w:r>
    </w:p>
    <w:p>
      <w:r>
        <w:rPr>
          <w:rFonts w:ascii="Consolas" w:hAnsi="Consolas"/>
          <w:sz w:val="20"/>
        </w:rPr>
        <w:t>import sys</w:t>
        <w:br/>
        <w:t>print('Platform type:', 'Linux' if 'linux' in sys.platform else 'Other')</w:t>
      </w:r>
    </w:p>
    <w:p>
      <w:pPr>
        <w:pStyle w:val="Heading2"/>
      </w:pPr>
      <w:r>
        <w:t>sys.maxsize</w:t>
      </w:r>
    </w:p>
    <w:p>
      <w:r>
        <w:rPr>
          <w:rFonts w:ascii="Consolas" w:hAnsi="Consolas"/>
          <w:sz w:val="20"/>
        </w:rPr>
        <w:t>import sys</w:t>
        <w:br/>
        <w:t>print(sys.maxsize)</w:t>
      </w:r>
    </w:p>
    <w:p>
      <w:r>
        <w:rPr>
          <w:rFonts w:ascii="Consolas" w:hAnsi="Consolas"/>
          <w:sz w:val="20"/>
        </w:rPr>
        <w:t>import sys</w:t>
        <w:br/>
        <w:t>if sys.maxsize &gt; 100000:</w:t>
        <w:br/>
        <w:t xml:space="preserve">    print('64-bit system')</w:t>
      </w:r>
    </w:p>
    <w:p>
      <w:r>
        <w:rPr>
          <w:rFonts w:ascii="Consolas" w:hAnsi="Consolas"/>
          <w:sz w:val="20"/>
        </w:rPr>
        <w:t>import sys</w:t>
        <w:br/>
        <w:t>print(f'Max size of integer: {sys.maxsize}')</w:t>
      </w:r>
    </w:p>
    <w:p>
      <w:pPr>
        <w:pStyle w:val="Heading2"/>
      </w:pPr>
      <w:r>
        <w:t>sys.stdin / stdout / stderr</w:t>
      </w:r>
    </w:p>
    <w:p>
      <w:r>
        <w:rPr>
          <w:rFonts w:ascii="Consolas" w:hAnsi="Consolas"/>
          <w:sz w:val="20"/>
        </w:rPr>
        <w:t>import sys</w:t>
        <w:br/>
        <w:t>sys.stdout.write('Hello via stdout\n')</w:t>
      </w:r>
    </w:p>
    <w:p>
      <w:r>
        <w:rPr>
          <w:rFonts w:ascii="Consolas" w:hAnsi="Consolas"/>
          <w:sz w:val="20"/>
        </w:rPr>
        <w:t>import sys</w:t>
        <w:br/>
        <w:t>sys.stderr.write('This is an error message\n')</w:t>
      </w:r>
    </w:p>
    <w:p>
      <w:r>
        <w:rPr>
          <w:rFonts w:ascii="Consolas" w:hAnsi="Consolas"/>
          <w:sz w:val="20"/>
        </w:rPr>
        <w:t>import sys</w:t>
        <w:br/>
        <w:t>print('Enter something:')</w:t>
        <w:br/>
        <w:t>data = sys.stdin.readline()</w:t>
        <w:br/>
        <w:t>print('You entered:', data)</w:t>
      </w:r>
    </w:p>
    <w:p>
      <w:pPr>
        <w:pStyle w:val="Heading2"/>
      </w:pPr>
      <w:r>
        <w:t>sys.modules</w:t>
      </w:r>
    </w:p>
    <w:p>
      <w:r>
        <w:rPr>
          <w:rFonts w:ascii="Consolas" w:hAnsi="Consolas"/>
          <w:sz w:val="20"/>
        </w:rPr>
        <w:t>import sys, math</w:t>
        <w:br/>
        <w:t>print('math' in sys.modules)</w:t>
      </w:r>
    </w:p>
    <w:p>
      <w:r>
        <w:rPr>
          <w:rFonts w:ascii="Consolas" w:hAnsi="Consolas"/>
          <w:sz w:val="20"/>
        </w:rPr>
        <w:t>import sys</w:t>
        <w:br/>
        <w:t>import os</w:t>
        <w:br/>
        <w:t>print(sys.modules['os'])</w:t>
      </w:r>
    </w:p>
    <w:p>
      <w:r>
        <w:rPr>
          <w:rFonts w:ascii="Consolas" w:hAnsi="Consolas"/>
          <w:sz w:val="20"/>
        </w:rPr>
        <w:t>import sys</w:t>
        <w:br/>
        <w:t>print(len(sys.modules))</w:t>
      </w:r>
    </w:p>
    <w:p>
      <w:pPr>
        <w:pStyle w:val="Heading2"/>
      </w:pPr>
      <w:r>
        <w:t>sys.getsizeof()</w:t>
      </w:r>
    </w:p>
    <w:p>
      <w:r>
        <w:rPr>
          <w:rFonts w:ascii="Consolas" w:hAnsi="Consolas"/>
          <w:sz w:val="20"/>
        </w:rPr>
        <w:t>import sys</w:t>
        <w:br/>
        <w:t>x = 42</w:t>
        <w:br/>
        <w:t>print(sys.getsizeof(x))</w:t>
      </w:r>
    </w:p>
    <w:p>
      <w:r>
        <w:rPr>
          <w:rFonts w:ascii="Consolas" w:hAnsi="Consolas"/>
          <w:sz w:val="20"/>
        </w:rPr>
        <w:t>import sys</w:t>
        <w:br/>
        <w:t>print(sys.getsizeof('hello world'))</w:t>
      </w:r>
    </w:p>
    <w:p>
      <w:r>
        <w:rPr>
          <w:rFonts w:ascii="Consolas" w:hAnsi="Consolas"/>
          <w:sz w:val="20"/>
        </w:rPr>
        <w:t>import sys</w:t>
        <w:br/>
        <w:t>l = [1, 2, 3]</w:t>
        <w:br/>
        <w:t>print(sys.getsizeof(l))</w:t>
      </w:r>
    </w:p>
    <w:p>
      <w:pPr>
        <w:pStyle w:val="Heading2"/>
      </w:pPr>
      <w:r>
        <w:t>sys.setrecursionlimit() / sys.getrecursionlimit()</w:t>
      </w:r>
    </w:p>
    <w:p>
      <w:r>
        <w:rPr>
          <w:rFonts w:ascii="Consolas" w:hAnsi="Consolas"/>
          <w:sz w:val="20"/>
        </w:rPr>
        <w:t>import sys</w:t>
        <w:br/>
        <w:t>print(sys.getrecursionlimit())</w:t>
      </w:r>
    </w:p>
    <w:p>
      <w:r>
        <w:rPr>
          <w:rFonts w:ascii="Consolas" w:hAnsi="Consolas"/>
          <w:sz w:val="20"/>
        </w:rPr>
        <w:t>import sys</w:t>
        <w:br/>
        <w:t>sys.setrecursionlimit(2000)</w:t>
        <w:br/>
        <w:t>print(sys.getrecursionlimit())</w:t>
      </w:r>
    </w:p>
    <w:p>
      <w:r>
        <w:rPr>
          <w:rFonts w:ascii="Consolas" w:hAnsi="Consolas"/>
          <w:sz w:val="20"/>
        </w:rPr>
        <w:t>import sys</w:t>
        <w:br/>
        <w:t>try:</w:t>
        <w:br/>
        <w:t xml:space="preserve">    sys.setrecursionlimit(-1)</w:t>
        <w:br/>
        <w:t>except ValueError as e:</w:t>
        <w:br/>
        <w:t xml:space="preserve">    print(e)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