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File Handling Methods - Complete Guide with Simple Examples</w:t>
      </w:r>
    </w:p>
    <w:p>
      <w:pPr>
        <w:pStyle w:val="Heading2"/>
      </w:pPr>
      <w:r>
        <w:t>Python File Handling Methods - Complete Guide with Simple Examples</w:t>
      </w:r>
    </w:p>
    <w:p>
      <w:r>
        <w:br w:type="page"/>
      </w:r>
    </w:p>
    <w:p>
      <w:pPr>
        <w:pStyle w:val="Heading1"/>
      </w:pPr>
      <w:r>
        <w:t>**1. read()**</w:t>
      </w:r>
    </w:p>
    <w:p>
      <w:r>
        <w:t>Reads the entire file content as a single string.</w:t>
      </w:r>
    </w:p>
    <w:p>
      <w:pPr>
        <w:pStyle w:val="Heading2"/>
      </w:pPr>
      <w:r>
        <w:t>Examples:</w:t>
      </w:r>
    </w:p>
    <w:p>
      <w:pPr>
        <w:pStyle w:val="IntenseQuote"/>
      </w:pPr>
      <w:r>
        <w:t>file = open("sample.txt", "r")</w:t>
        <w:br/>
        <w:t>print(file.read())</w:t>
        <w:br/>
        <w:t>file.close()</w:t>
      </w:r>
    </w:p>
    <w:p>
      <w:pPr>
        <w:pStyle w:val="IntenseQuote"/>
      </w:pPr>
      <w:r>
        <w:t>file = open("sample.txt", "r")</w:t>
        <w:br/>
        <w:t>text = file.read()</w:t>
        <w:br/>
        <w:t>print(text)</w:t>
        <w:br/>
        <w:t>file.close()</w:t>
      </w:r>
    </w:p>
    <w:p>
      <w:pPr>
        <w:pStyle w:val="IntenseQuote"/>
      </w:pPr>
      <w:r>
        <w:t>with open("sample.txt", "r") as file:</w:t>
        <w:br/>
        <w:t xml:space="preserve">    print(file.read())</w:t>
      </w:r>
    </w:p>
    <w:p>
      <w:r>
        <w:br w:type="page"/>
      </w:r>
    </w:p>
    <w:p>
      <w:pPr>
        <w:pStyle w:val="Heading1"/>
      </w:pPr>
      <w:r>
        <w:t>**2. readline()**</w:t>
      </w:r>
    </w:p>
    <w:p>
      <w:r>
        <w:t>Reads one line at a time.</w:t>
      </w:r>
    </w:p>
    <w:p>
      <w:pPr>
        <w:pStyle w:val="Heading2"/>
      </w:pPr>
      <w:r>
        <w:t>Examples:</w:t>
      </w:r>
    </w:p>
    <w:p>
      <w:pPr>
        <w:pStyle w:val="IntenseQuote"/>
      </w:pPr>
      <w:r>
        <w:t>file = open("sample.txt", "r")</w:t>
        <w:br/>
        <w:t>print(file.readline())</w:t>
        <w:br/>
        <w:t>file.close()</w:t>
      </w:r>
    </w:p>
    <w:p>
      <w:pPr>
        <w:pStyle w:val="IntenseQuote"/>
      </w:pPr>
      <w:r>
        <w:t>file = open("sample.txt", "r")</w:t>
        <w:br/>
        <w:t>line = file.readline()</w:t>
        <w:br/>
        <w:t>print(line)</w:t>
        <w:br/>
        <w:t>file.close()</w:t>
      </w:r>
    </w:p>
    <w:p>
      <w:pPr>
        <w:pStyle w:val="IntenseQuote"/>
      </w:pPr>
      <w:r>
        <w:t>with open("sample.txt", "r") as file:</w:t>
        <w:br/>
        <w:t xml:space="preserve">    print(file.readline())</w:t>
      </w:r>
    </w:p>
    <w:p>
      <w:r>
        <w:br w:type="page"/>
      </w:r>
    </w:p>
    <w:p>
      <w:pPr>
        <w:pStyle w:val="Heading1"/>
      </w:pPr>
      <w:r>
        <w:t>**3. readlines()**</w:t>
      </w:r>
    </w:p>
    <w:p>
      <w:r>
        <w:t>Reads all lines into a list.</w:t>
      </w:r>
    </w:p>
    <w:p>
      <w:pPr>
        <w:pStyle w:val="Heading2"/>
      </w:pPr>
      <w:r>
        <w:t>Examples:</w:t>
      </w:r>
    </w:p>
    <w:p>
      <w:pPr>
        <w:pStyle w:val="IntenseQuote"/>
      </w:pPr>
      <w:r>
        <w:t>file = open("sample.txt", "r")</w:t>
        <w:br/>
        <w:t>lines = file.readlines()</w:t>
        <w:br/>
        <w:t>print(lines)</w:t>
        <w:br/>
        <w:t>file.close()</w:t>
      </w:r>
    </w:p>
    <w:p>
      <w:pPr>
        <w:pStyle w:val="IntenseQuote"/>
      </w:pPr>
      <w:r>
        <w:t>with open("sample.txt", "r") as file:</w:t>
        <w:br/>
        <w:t xml:space="preserve">    lines = file.readlines()</w:t>
        <w:br/>
        <w:t xml:space="preserve">    print(lines)</w:t>
      </w:r>
    </w:p>
    <w:p>
      <w:pPr>
        <w:pStyle w:val="IntenseQuote"/>
      </w:pPr>
      <w:r>
        <w:t>with open("sample.txt", "r") as file:</w:t>
        <w:br/>
        <w:t xml:space="preserve">    print(len(file.readlines()))</w:t>
      </w:r>
    </w:p>
    <w:p>
      <w:r>
        <w:br w:type="page"/>
      </w:r>
    </w:p>
    <w:p>
      <w:pPr>
        <w:pStyle w:val="Heading1"/>
      </w:pPr>
      <w:r>
        <w:t>**4. write()**</w:t>
      </w:r>
    </w:p>
    <w:p>
      <w:r>
        <w:t>Writes data to the file. Overwrites if the file exists.</w:t>
      </w:r>
    </w:p>
    <w:p>
      <w:pPr>
        <w:pStyle w:val="Heading2"/>
      </w:pPr>
      <w:r>
        <w:t>Examples:</w:t>
      </w:r>
    </w:p>
    <w:p>
      <w:pPr>
        <w:pStyle w:val="IntenseQuote"/>
      </w:pPr>
      <w:r>
        <w:t>file = open("output.txt", "w")</w:t>
        <w:br/>
        <w:t>file.write("Hello!")</w:t>
        <w:br/>
        <w:t>file.close()</w:t>
      </w:r>
    </w:p>
    <w:p>
      <w:pPr>
        <w:pStyle w:val="IntenseQuote"/>
      </w:pPr>
      <w:r>
        <w:t>file = open("output.txt", "w")</w:t>
        <w:br/>
        <w:t>file.write("Line one\n")</w:t>
        <w:br/>
        <w:t>file.close()</w:t>
      </w:r>
    </w:p>
    <w:p>
      <w:pPr>
        <w:pStyle w:val="IntenseQuote"/>
      </w:pPr>
      <w:r>
        <w:t>with open("output.txt", "w") as file:</w:t>
        <w:br/>
        <w:t xml:space="preserve">    file.write("Simple text")</w:t>
      </w:r>
    </w:p>
    <w:p>
      <w:r>
        <w:br w:type="page"/>
      </w:r>
    </w:p>
    <w:p>
      <w:pPr>
        <w:pStyle w:val="Heading1"/>
      </w:pPr>
      <w:r>
        <w:t>**5. writelines()**</w:t>
      </w:r>
    </w:p>
    <w:p>
      <w:r>
        <w:t>Writes a list of strings to the file.</w:t>
      </w:r>
    </w:p>
    <w:p>
      <w:pPr>
        <w:pStyle w:val="Heading2"/>
      </w:pPr>
      <w:r>
        <w:t>Examples:</w:t>
      </w:r>
    </w:p>
    <w:p>
      <w:pPr>
        <w:pStyle w:val="IntenseQuote"/>
      </w:pPr>
      <w:r>
        <w:t>file = open("items.txt", "w")</w:t>
        <w:br/>
        <w:t>file.writelines(["Apple\n", "Banana\n"])</w:t>
        <w:br/>
        <w:t>file.close()</w:t>
      </w:r>
    </w:p>
    <w:p>
      <w:pPr>
        <w:pStyle w:val="IntenseQuote"/>
      </w:pPr>
      <w:r>
        <w:t>with open("list.txt", "w") as file:</w:t>
        <w:br/>
        <w:t xml:space="preserve">    file.writelines(["One\n", "Two\n"])</w:t>
      </w:r>
    </w:p>
    <w:p>
      <w:pPr>
        <w:pStyle w:val="IntenseQuote"/>
      </w:pPr>
      <w:r>
        <w:t>lines = ["Dog\n", "Cat\n"]</w:t>
        <w:br/>
        <w:t>file = open("pets.txt", "w")</w:t>
        <w:br/>
        <w:t>file.writelines(lines)</w:t>
        <w:br/>
        <w:t>file.close()</w:t>
      </w:r>
    </w:p>
    <w:p>
      <w:r>
        <w:br w:type="page"/>
      </w:r>
    </w:p>
    <w:p>
      <w:pPr>
        <w:pStyle w:val="Heading1"/>
      </w:pPr>
      <w:r>
        <w:t>**6. close()**</w:t>
      </w:r>
    </w:p>
    <w:p>
      <w:r>
        <w:t>Closes the file to free up system resources.</w:t>
      </w:r>
    </w:p>
    <w:p>
      <w:pPr>
        <w:pStyle w:val="Heading2"/>
      </w:pPr>
      <w:r>
        <w:t>Examples:</w:t>
      </w:r>
    </w:p>
    <w:p>
      <w:pPr>
        <w:pStyle w:val="IntenseQuote"/>
      </w:pPr>
      <w:r>
        <w:t>file = open("sample.txt", "r")</w:t>
        <w:br/>
        <w:t>file.close()</w:t>
      </w:r>
    </w:p>
    <w:p>
      <w:pPr>
        <w:pStyle w:val="IntenseQuote"/>
      </w:pPr>
      <w:r>
        <w:t>file = open("sample.txt", "w")</w:t>
        <w:br/>
        <w:t>file.write("Text")</w:t>
        <w:br/>
        <w:t>file.close()</w:t>
      </w:r>
    </w:p>
    <w:p>
      <w:pPr>
        <w:pStyle w:val="IntenseQuote"/>
      </w:pPr>
      <w:r>
        <w:t>file = open("sample.txt", "r")</w:t>
        <w:br/>
        <w:t>print("Opened file")</w:t>
        <w:br/>
        <w:t>file.close()</w:t>
      </w:r>
    </w:p>
    <w:p>
      <w:r>
        <w:br w:type="page"/>
      </w:r>
    </w:p>
    <w:p>
      <w:pPr>
        <w:pStyle w:val="Heading1"/>
      </w:pPr>
      <w:r>
        <w:t>**7. seek(position)**</w:t>
      </w:r>
    </w:p>
    <w:p>
      <w:r>
        <w:t>Moves the file cursor to the specified byte.</w:t>
      </w:r>
    </w:p>
    <w:p>
      <w:pPr>
        <w:pStyle w:val="Heading2"/>
      </w:pPr>
      <w:r>
        <w:t>Examples:</w:t>
      </w:r>
    </w:p>
    <w:p>
      <w:pPr>
        <w:pStyle w:val="IntenseQuote"/>
      </w:pPr>
      <w:r>
        <w:t>file = open("sample.txt", "r")</w:t>
        <w:br/>
        <w:t>file.seek(0)</w:t>
        <w:br/>
        <w:t>print(file.read())</w:t>
        <w:br/>
        <w:t>file.close()</w:t>
      </w:r>
    </w:p>
    <w:p>
      <w:pPr>
        <w:pStyle w:val="IntenseQuote"/>
      </w:pPr>
      <w:r>
        <w:t>file = open("sample.txt", "r")</w:t>
        <w:br/>
        <w:t>file.seek(5)</w:t>
        <w:br/>
        <w:t>print(file.read())</w:t>
        <w:br/>
        <w:t>file.close()</w:t>
      </w:r>
    </w:p>
    <w:p>
      <w:pPr>
        <w:pStyle w:val="IntenseQuote"/>
      </w:pPr>
      <w:r>
        <w:t>file = open("sample.txt", "r")</w:t>
        <w:br/>
        <w:t>file.seek(2)</w:t>
        <w:br/>
        <w:t>print(file.read())</w:t>
        <w:br/>
        <w:t>file.close()</w:t>
      </w:r>
    </w:p>
    <w:p>
      <w:r>
        <w:br w:type="page"/>
      </w:r>
    </w:p>
    <w:p>
      <w:pPr>
        <w:pStyle w:val="Heading1"/>
      </w:pPr>
      <w:r>
        <w:t>**8. tell()**</w:t>
      </w:r>
    </w:p>
    <w:p>
      <w:r>
        <w:t>Returns the current cursor position.</w:t>
      </w:r>
    </w:p>
    <w:p>
      <w:pPr>
        <w:pStyle w:val="Heading2"/>
      </w:pPr>
      <w:r>
        <w:t>Examples:</w:t>
      </w:r>
    </w:p>
    <w:p>
      <w:pPr>
        <w:pStyle w:val="IntenseQuote"/>
      </w:pPr>
      <w:r>
        <w:t>file = open("sample.txt", "r")</w:t>
        <w:br/>
        <w:t>file.read(3)</w:t>
        <w:br/>
        <w:t>print(file.tell())</w:t>
        <w:br/>
        <w:t>file.close()</w:t>
      </w:r>
    </w:p>
    <w:p>
      <w:pPr>
        <w:pStyle w:val="IntenseQuote"/>
      </w:pPr>
      <w:r>
        <w:t>with open("sample.txt", "r") as file:</w:t>
        <w:br/>
        <w:t xml:space="preserve">    file.read(5)</w:t>
        <w:br/>
        <w:t xml:space="preserve">    print(file.tell())</w:t>
      </w:r>
    </w:p>
    <w:p>
      <w:pPr>
        <w:pStyle w:val="IntenseQuote"/>
      </w:pPr>
      <w:r>
        <w:t>file = open("sample.txt", "r")</w:t>
        <w:br/>
        <w:t>print(file.tell())</w:t>
        <w:br/>
        <w:t>file.close()</w:t>
      </w:r>
    </w:p>
    <w:p>
      <w:r>
        <w:br w:type="page"/>
      </w:r>
    </w:p>
    <w:p>
      <w:pPr>
        <w:pStyle w:val="Heading1"/>
      </w:pPr>
      <w:r>
        <w:t>**9. truncate(size)**</w:t>
      </w:r>
    </w:p>
    <w:p>
      <w:r>
        <w:t>Cuts the file to a specific size in bytes.</w:t>
      </w:r>
    </w:p>
    <w:p>
      <w:pPr>
        <w:pStyle w:val="Heading2"/>
      </w:pPr>
      <w:r>
        <w:t>Examples:</w:t>
      </w:r>
    </w:p>
    <w:p>
      <w:pPr>
        <w:pStyle w:val="IntenseQuote"/>
      </w:pPr>
      <w:r>
        <w:t>file = open("sample.txt", "w")</w:t>
        <w:br/>
        <w:t>file.write("Hello, Python!")</w:t>
        <w:br/>
        <w:t>file.truncate(5)</w:t>
        <w:br/>
        <w:t>file.close()</w:t>
      </w:r>
    </w:p>
    <w:p>
      <w:pPr>
        <w:pStyle w:val="IntenseQuote"/>
      </w:pPr>
      <w:r>
        <w:t>with open("sample.txt", "w") as file:</w:t>
        <w:br/>
        <w:t xml:space="preserve">    file.write("Example text")</w:t>
        <w:br/>
        <w:t xml:space="preserve">    file.truncate(7)</w:t>
      </w:r>
    </w:p>
    <w:p>
      <w:pPr>
        <w:pStyle w:val="IntenseQuote"/>
      </w:pPr>
      <w:r>
        <w:t>file = open("sample.txt", "w")</w:t>
        <w:br/>
        <w:t>file.write("Testing truncate")</w:t>
        <w:br/>
        <w:t>file.truncate(4)</w:t>
        <w:br/>
        <w:t>file.close()</w:t>
      </w:r>
    </w:p>
    <w:p>
      <w:r>
        <w:br w:type="page"/>
      </w:r>
    </w:p>
    <w:p>
      <w:pPr>
        <w:pStyle w:val="Heading1"/>
      </w:pPr>
      <w:r>
        <w:t>**10. flush()**</w:t>
      </w:r>
    </w:p>
    <w:p>
      <w:r>
        <w:t>Immediately writes content to disk without waiting.</w:t>
      </w:r>
    </w:p>
    <w:p>
      <w:pPr>
        <w:pStyle w:val="Heading2"/>
      </w:pPr>
      <w:r>
        <w:t>Examples:</w:t>
      </w:r>
    </w:p>
    <w:p>
      <w:pPr>
        <w:pStyle w:val="IntenseQuote"/>
      </w:pPr>
      <w:r>
        <w:t>file = open("log.txt", "w")</w:t>
        <w:br/>
        <w:t>file.write("Start\n")</w:t>
        <w:br/>
        <w:t>file.flush()</w:t>
        <w:br/>
        <w:t>file.close()</w:t>
      </w:r>
    </w:p>
    <w:p>
      <w:pPr>
        <w:pStyle w:val="IntenseQuote"/>
      </w:pPr>
      <w:r>
        <w:t>file = open("demo.txt", "w")</w:t>
        <w:br/>
        <w:t>file.write("Flushing data")</w:t>
        <w:br/>
        <w:t>file.flush()</w:t>
        <w:br/>
        <w:t>file.close()</w:t>
      </w:r>
    </w:p>
    <w:p>
      <w:pPr>
        <w:pStyle w:val="IntenseQuote"/>
      </w:pPr>
      <w:r>
        <w:t>with open("flush_test.txt", "w") as file:</w:t>
        <w:br/>
        <w:t xml:space="preserve">    file.write("Flush this")</w:t>
        <w:br/>
        <w:t xml:space="preserve">    file.flush()</w:t>
      </w:r>
    </w:p>
    <w:p>
      <w:r>
        <w:br w:type="page"/>
      </w:r>
    </w:p>
    <w:p>
      <w:pPr>
        <w:pStyle w:val="Heading1"/>
      </w:pPr>
      <w:r>
        <w:t>**11. with open(...) as**</w:t>
      </w:r>
    </w:p>
    <w:p>
      <w:r>
        <w:t>Automatically handles opening and closing the file safely.</w:t>
      </w:r>
    </w:p>
    <w:p>
      <w:pPr>
        <w:pStyle w:val="Heading2"/>
      </w:pPr>
      <w:r>
        <w:t>Examples:</w:t>
      </w:r>
    </w:p>
    <w:p>
      <w:pPr>
        <w:pStyle w:val="IntenseQuote"/>
      </w:pPr>
      <w:r>
        <w:t>with open("sample.txt", "r") as file:</w:t>
        <w:br/>
        <w:t xml:space="preserve">    print(file.read())</w:t>
      </w:r>
    </w:p>
    <w:p>
      <w:pPr>
        <w:pStyle w:val="IntenseQuote"/>
      </w:pPr>
      <w:r>
        <w:t>with open("output.txt", "w") as file:</w:t>
        <w:br/>
        <w:t xml:space="preserve">    file.write("Hello")</w:t>
      </w:r>
    </w:p>
    <w:p>
      <w:pPr>
        <w:pStyle w:val="IntenseQuote"/>
      </w:pPr>
      <w:r>
        <w:t>with open("notes.txt", "a") as file:</w:t>
        <w:br/>
        <w:t xml:space="preserve">    file.write("Note added\n")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