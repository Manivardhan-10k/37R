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Middleware Explained</w:t>
      </w:r>
    </w:p>
    <w:p>
      <w:pPr>
        <w:pStyle w:val="Heading2"/>
      </w:pPr>
      <w:r>
        <w:t>1. Introduction</w:t>
      </w:r>
    </w:p>
    <w:p>
      <w:r>
        <w:t>Middleware in Django is a framework of hooks into Django’s request/response processing. It is a lightweight plugin system for globally altering Django’s input or output. Each middleware component is responsible for doing some specific function. For example, authentication, session management, or security.</w:t>
      </w:r>
    </w:p>
    <w:p>
      <w:pPr>
        <w:pStyle w:val="Heading2"/>
      </w:pPr>
      <w:r>
        <w:t>2. How Middleware Works</w:t>
      </w:r>
    </w:p>
    <w:p>
      <w:r>
        <w:t>When a request comes in, Django processes it through the middleware stack defined in the MIDDLEWARE setting. Each middleware can:</w:t>
        <w:br/>
        <w:t>- Modify the request before it reaches the view</w:t>
        <w:br/>
        <w:t>- Stop the request and return a response early</w:t>
        <w:br/>
        <w:t>- Modify the response before it is sent back to the client</w:t>
        <w:br/>
        <w:br/>
        <w:t>The order of middleware in the MIDDLEWARE list is very important.</w:t>
      </w:r>
    </w:p>
    <w:p>
      <w:pPr>
        <w:pStyle w:val="Heading2"/>
      </w:pPr>
      <w:r>
        <w:t>3. Example Flow</w:t>
      </w:r>
    </w:p>
    <w:p>
      <w:r>
        <w:t>If there are two middlewares configured in settings:</w:t>
        <w:br/>
        <w:br/>
        <w:t>MIDDLEWARE = [</w:t>
        <w:br/>
        <w:t xml:space="preserve">   'myapp.middleware.FirstMiddleware',</w:t>
        <w:br/>
        <w:t xml:space="preserve">   'myapp.middleware.SecondMiddleware'</w:t>
        <w:br/>
        <w:t>]</w:t>
        <w:br/>
        <w:br/>
        <w:t>The flow will be:</w:t>
        <w:br/>
        <w:t>FirstMiddleware (before) → SecondMiddleware (before) → View → SecondMiddleware (after) → FirstMiddleware (after).</w:t>
      </w:r>
    </w:p>
    <w:p>
      <w:pPr>
        <w:pStyle w:val="Heading2"/>
      </w:pPr>
      <w:r>
        <w:t>4. JWT Authentication Middleware Example</w:t>
      </w:r>
    </w:p>
    <w:p>
      <w:pPr>
        <w:pStyle w:val="IntenseQuote"/>
      </w:pPr>
      <w:r>
        <w:t>import jwt</w:t>
        <w:br/>
        <w:t>from django.http import JsonResponse</w:t>
        <w:br/>
        <w:t>from django.conf import settings</w:t>
        <w:br/>
        <w:br/>
        <w:t>class JWTAuthenticationMiddleware:</w:t>
        <w:br/>
        <w:t xml:space="preserve">    def __init__(self, get_response):</w:t>
        <w:br/>
        <w:t xml:space="preserve">        self.get_response = get_response</w:t>
        <w:br/>
        <w:br/>
        <w:t xml:space="preserve">    def __call__(self, request):</w:t>
        <w:br/>
        <w:t xml:space="preserve">        auth_header = request.headers.get("Authorization")</w:t>
        <w:br/>
        <w:br/>
        <w:t xml:space="preserve">        if not auth_header or not auth_header.startswith("Bearer "):</w:t>
        <w:br/>
        <w:t xml:space="preserve">            return JsonResponse({"error": "Authorization header missing"}, status=401)</w:t>
        <w:br/>
        <w:br/>
        <w:t xml:space="preserve">        token = auth_header.split(" ")[1]</w:t>
        <w:br/>
        <w:br/>
        <w:t xml:space="preserve">        try:</w:t>
        <w:br/>
        <w:t xml:space="preserve">            payload = jwt.decode(token, settings.SECRET_KEY, algorithms=["HS256"])</w:t>
        <w:br/>
        <w:t xml:space="preserve">            request.user = payload.get("user")</w:t>
        <w:br/>
        <w:t xml:space="preserve">        except jwt.ExpiredSignatureError:</w:t>
        <w:br/>
        <w:t xml:space="preserve">            return JsonResponse({"error": "Token expired"}, status=401)</w:t>
        <w:br/>
        <w:t xml:space="preserve">        except jwt.InvalidTokenError:</w:t>
        <w:br/>
        <w:t xml:space="preserve">            return JsonResponse({"error": "Invalid token"}, status=401)</w:t>
        <w:br/>
        <w:br/>
        <w:t xml:space="preserve">        response = self.get_response(request)</w:t>
        <w:br/>
        <w:t xml:space="preserve">        return response</w:t>
      </w:r>
    </w:p>
    <w:p>
      <w:pPr>
        <w:pStyle w:val="Heading2"/>
      </w:pPr>
      <w:r>
        <w:t>5. Code Explanation</w:t>
      </w:r>
    </w:p>
    <w:p>
      <w:r>
        <w:t>1. Import required modules: jwt, JsonResponse, and settings.</w:t>
        <w:br/>
        <w:t>2. Define a class JWTAuthenticationMiddleware.</w:t>
        <w:br/>
        <w:t>3. The __init__ method stores the next callable (get_response).</w:t>
        <w:br/>
        <w:t>4. The __call__ method runs on every request.</w:t>
        <w:br/>
        <w:t>5. It checks for the Authorization header and validates the JWT.</w:t>
        <w:br/>
        <w:t>6. If the token is invalid or expired, it returns a 401 response.</w:t>
        <w:br/>
        <w:t>7. If valid, it attaches user info to request.user and continues to the view.</w:t>
        <w:br/>
      </w:r>
    </w:p>
    <w:p>
      <w:pPr>
        <w:pStyle w:val="Heading2"/>
      </w:pPr>
      <w:r>
        <w:t>6. Who Uses Middleware?</w:t>
      </w:r>
    </w:p>
    <w:p>
      <w:r>
        <w:t>- Developers: Write custom middleware for logging, authentication, caching, etc.</w:t>
        <w:br/>
        <w:t>- Security teams: Enforce rules like JWT validation, CSRF protection.</w:t>
        <w:br/>
        <w:t>- Django itself: Comes with built-in middlewares (AuthenticationMiddleware, SessionMiddleware, SecurityMiddleware, etc.).</w:t>
      </w:r>
    </w:p>
    <w:p>
      <w:pPr>
        <w:pStyle w:val="Heading2"/>
      </w:pPr>
      <w:r>
        <w:t>7. Key Points</w:t>
      </w:r>
    </w:p>
    <w:p>
      <w:r>
        <w:t>- Middleware is called on every request.</w:t>
        <w:br/>
        <w:t>- The order in the MIDDLEWARE list matters.</w:t>
        <w:br/>
        <w:t>- Middleware can short-circuit the request and return a response.</w:t>
        <w:br/>
        <w:t>- It is best practice to keep middleware small and focused.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