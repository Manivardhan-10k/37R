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86338B">
      <w:pPr>
        <w:pStyle w:val="2"/>
      </w:pPr>
      <w:r>
        <w:t xml:space="preserve">Cookies in Django </w:t>
      </w:r>
    </w:p>
    <w:p w14:paraId="22948250">
      <w:pPr>
        <w:pStyle w:val="3"/>
      </w:pPr>
      <w:r>
        <w:t>1. What Are Cookies?</w:t>
      </w:r>
    </w:p>
    <w:p w14:paraId="1ADFAD44">
      <w:r>
        <w:t xml:space="preserve">Cookies are small pieces of data stored on the client’s browser, sent by the server. They are </w:t>
      </w:r>
      <w:bookmarkStart w:id="0" w:name="_GoBack"/>
      <w:bookmarkEnd w:id="0"/>
      <w:r>
        <w:t>included with every future request to the same server.</w:t>
      </w:r>
      <w:r>
        <w:br w:type="textWrapping"/>
      </w:r>
      <w:r>
        <w:br w:type="textWrapping"/>
      </w:r>
      <w:r>
        <w:t>Analogy: Think of cookies like a 'note' your server gives the browser:</w:t>
      </w:r>
      <w:r>
        <w:br w:type="textWrapping"/>
      </w:r>
      <w:r>
        <w:t>‘Here’s something I want you to remember for next time.’</w:t>
      </w:r>
    </w:p>
    <w:p w14:paraId="46F1BE42">
      <w:pPr>
        <w:pStyle w:val="3"/>
      </w:pPr>
      <w:r>
        <w:t>2. Why Cookies Are Used</w:t>
      </w:r>
    </w:p>
    <w:p w14:paraId="44A0A58C">
      <w:r>
        <w:t>Cookies are used for:</w:t>
      </w:r>
    </w:p>
    <w:p w14:paraId="71322422">
      <w:r>
        <w:t>1. Session Management - Remembering if a user is logged in and storing session IDs.</w:t>
      </w:r>
    </w:p>
    <w:p w14:paraId="03EC61FC">
      <w:r>
        <w:t>2. Personalization - Saving theme preferences, remembering language settings.</w:t>
      </w:r>
    </w:p>
    <w:p w14:paraId="0B595457">
      <w:r>
        <w:t>3. Tracking - Analytics (Google Analytics, ad tracking).</w:t>
      </w:r>
    </w:p>
    <w:p w14:paraId="72E9122E">
      <w:pPr>
        <w:pStyle w:val="3"/>
      </w:pPr>
      <w:r>
        <w:t>3. How Cookies Work</w:t>
      </w:r>
    </w:p>
    <w:p w14:paraId="09B2DD55">
      <w:r>
        <w:t>1. Client sends a request to the server.</w:t>
      </w:r>
      <w:r>
        <w:br w:type="textWrapping"/>
      </w:r>
      <w:r>
        <w:t>2. Server responds and sets a cookie.</w:t>
      </w:r>
      <w:r>
        <w:br w:type="textWrapping"/>
      </w:r>
      <w:r>
        <w:t>3. Browser stores the cookie.</w:t>
      </w:r>
      <w:r>
        <w:br w:type="textWrapping"/>
      </w:r>
      <w:r>
        <w:t>4. On the next request to the same server, browser automatically sends the cookie back.</w:t>
      </w:r>
      <w:r>
        <w:br w:type="textWrapping"/>
      </w:r>
      <w:r>
        <w:t>5. Server reads it and uses the stored information.</w:t>
      </w:r>
    </w:p>
    <w:p w14:paraId="1EDE0998">
      <w:pPr>
        <w:pStyle w:val="3"/>
      </w:pPr>
      <w:r>
        <w:t>4. Cookies in Django</w:t>
      </w:r>
    </w:p>
    <w:p w14:paraId="2890E99C">
      <w:r>
        <w:t>In Django:</w:t>
      </w:r>
    </w:p>
    <w:p w14:paraId="259CB495">
      <w:r>
        <w:t>- Set Cookie: response.set_cookie(key, value, ...)</w:t>
      </w:r>
    </w:p>
    <w:p w14:paraId="40D061B5">
      <w:r>
        <w:t>- Get Cookie: request.COOKIES.get(key)</w:t>
      </w:r>
    </w:p>
    <w:p w14:paraId="27DB3DC9">
      <w:r>
        <w:t>- Delete Cookie: response.delete_cookie(key)</w:t>
      </w:r>
    </w:p>
    <w:p w14:paraId="4FCEB6D8">
      <w:pPr>
        <w:pStyle w:val="3"/>
      </w:pPr>
      <w:r>
        <w:t>5. Cookie Properties in Django</w:t>
      </w:r>
    </w:p>
    <w:p w14:paraId="4D5A72AB">
      <w:pPr>
        <w:pStyle w:val="23"/>
      </w:pPr>
      <w:r>
        <w:t>key: Name of the cookie. Must be a string. Used to identify the cookie later.</w:t>
      </w:r>
    </w:p>
    <w:p w14:paraId="7CDF39A9">
      <w:pPr>
        <w:pStyle w:val="23"/>
      </w:pPr>
      <w:r>
        <w:t>value: Value of the cookie (must be a string).</w:t>
      </w:r>
    </w:p>
    <w:p w14:paraId="1019DF43">
      <w:pPr>
        <w:pStyle w:val="23"/>
      </w:pPr>
      <w:r>
        <w:t>max_age: Lifetime of the cookie in seconds. If not set, lasts until browser closes.</w:t>
      </w:r>
    </w:p>
    <w:p w14:paraId="7D55BF87">
      <w:pPr>
        <w:pStyle w:val="23"/>
      </w:pPr>
      <w:r>
        <w:t>expires: Exact date/time when the cookie expires. Overrides max_age if both set.</w:t>
      </w:r>
    </w:p>
    <w:p w14:paraId="3B65AED5">
      <w:pPr>
        <w:pStyle w:val="23"/>
      </w:pPr>
      <w:r>
        <w:t>path: URL path for which the cookie is valid. Default '/' (entire site).</w:t>
      </w:r>
    </w:p>
    <w:p w14:paraId="66C68B01">
      <w:pPr>
        <w:pStyle w:val="23"/>
      </w:pPr>
      <w:r>
        <w:t>domain: Domain for which the cookie is valid (e.g., '.example.com').</w:t>
      </w:r>
    </w:p>
    <w:p w14:paraId="7AB71C46">
      <w:pPr>
        <w:pStyle w:val="23"/>
      </w:pPr>
      <w:r>
        <w:t>secure: If True, cookie is sent only over HTTPS.</w:t>
      </w:r>
    </w:p>
    <w:p w14:paraId="15EDBEDA">
      <w:pPr>
        <w:pStyle w:val="23"/>
      </w:pPr>
      <w:r>
        <w:t>httponly: If True, JavaScript cannot access the cookie (prevents XSS).</w:t>
      </w:r>
    </w:p>
    <w:p w14:paraId="1F02508D">
      <w:pPr>
        <w:pStyle w:val="23"/>
      </w:pPr>
      <w:r>
        <w:t>samesite: Controls cross-site sending. 'Strict', 'Lax', or 'None' (None requires secure=True).</w:t>
      </w:r>
    </w:p>
    <w:p w14:paraId="68582B90">
      <w:pPr>
        <w:pStyle w:val="3"/>
      </w:pPr>
      <w:r>
        <w:t>6. Setting a Cookie with All Properties</w:t>
      </w:r>
    </w:p>
    <w:p w14:paraId="0134E981">
      <w:pPr>
        <w:pStyle w:val="156"/>
      </w:pPr>
      <w:r>
        <w:t>from django.http import HttpResponse</w:t>
      </w:r>
      <w:r>
        <w:br w:type="textWrapping"/>
      </w:r>
      <w:r>
        <w:t>import datetime</w:t>
      </w:r>
      <w:r>
        <w:br w:type="textWrapping"/>
      </w:r>
      <w:r>
        <w:br w:type="textWrapping"/>
      </w:r>
      <w:r>
        <w:t>def set_cookie_example(request):</w:t>
      </w:r>
      <w:r>
        <w:br w:type="textWrapping"/>
      </w:r>
      <w:r>
        <w:t xml:space="preserve">    response = HttpResponse("Cookie with all properties set!")</w:t>
      </w:r>
      <w:r>
        <w:br w:type="textWrapping"/>
      </w:r>
      <w:r>
        <w:t xml:space="preserve">    expires_time = datetime.datetime.utcnow() + datetime.timedelta(days=1)</w:t>
      </w:r>
      <w:r>
        <w:br w:type="textWrapping"/>
      </w:r>
      <w:r>
        <w:br w:type="textWrapping"/>
      </w:r>
      <w:r>
        <w:t xml:space="preserve">    response.set_cookie(</w:t>
      </w:r>
      <w:r>
        <w:br w:type="textWrapping"/>
      </w:r>
      <w:r>
        <w:t xml:space="preserve">        key="username",        # Cookie name</w:t>
      </w:r>
      <w:r>
        <w:br w:type="textWrapping"/>
      </w:r>
      <w:r>
        <w:t xml:space="preserve">        value="JohnDoe",       # Cookie value</w:t>
      </w:r>
      <w:r>
        <w:br w:type="textWrapping"/>
      </w:r>
      <w:r>
        <w:t xml:space="preserve">        max_age=3600,          # 1 hour</w:t>
      </w:r>
      <w:r>
        <w:br w:type="textWrapping"/>
      </w:r>
      <w:r>
        <w:t xml:space="preserve">        expires=expires_time,  # Expire at this datetime</w:t>
      </w:r>
      <w:r>
        <w:br w:type="textWrapping"/>
      </w:r>
      <w:r>
        <w:t xml:space="preserve">        path="/",              # Available for entire site</w:t>
      </w:r>
      <w:r>
        <w:br w:type="textWrapping"/>
      </w:r>
      <w:r>
        <w:t xml:space="preserve">        domain=None,           # Current domain only</w:t>
      </w:r>
      <w:r>
        <w:br w:type="textWrapping"/>
      </w:r>
      <w:r>
        <w:t xml:space="preserve">        secure=True,           # Only over HTTPS</w:t>
      </w:r>
      <w:r>
        <w:br w:type="textWrapping"/>
      </w:r>
      <w:r>
        <w:t xml:space="preserve">        httponly=True,         # JS cannot access</w:t>
      </w:r>
      <w:r>
        <w:br w:type="textWrapping"/>
      </w:r>
      <w:r>
        <w:t xml:space="preserve">        samesite="Lax"         # Partial cross-site protection</w:t>
      </w:r>
      <w:r>
        <w:br w:type="textWrapping"/>
      </w:r>
      <w:r>
        <w:t xml:space="preserve">    )</w:t>
      </w:r>
      <w:r>
        <w:br w:type="textWrapping"/>
      </w:r>
      <w:r>
        <w:t xml:space="preserve">    return response</w:t>
      </w:r>
    </w:p>
    <w:p w14:paraId="3B548494">
      <w:pPr>
        <w:pStyle w:val="3"/>
      </w:pPr>
      <w:r>
        <w:t>7. Getting a Cookie in Django</w:t>
      </w:r>
    </w:p>
    <w:p w14:paraId="0FE73307">
      <w:pPr>
        <w:pStyle w:val="156"/>
      </w:pPr>
      <w:r>
        <w:t>from django.http import HttpResponse</w:t>
      </w:r>
      <w:r>
        <w:br w:type="textWrapping"/>
      </w:r>
      <w:r>
        <w:br w:type="textWrapping"/>
      </w:r>
      <w:r>
        <w:t>def get_cookie_view(request):</w:t>
      </w:r>
      <w:r>
        <w:br w:type="textWrapping"/>
      </w:r>
      <w:r>
        <w:t xml:space="preserve">    username = request.COOKIES.get("username")</w:t>
      </w:r>
      <w:r>
        <w:br w:type="textWrapping"/>
      </w:r>
      <w:r>
        <w:t xml:space="preserve">    if username:</w:t>
      </w:r>
      <w:r>
        <w:br w:type="textWrapping"/>
      </w:r>
      <w:r>
        <w:t xml:space="preserve">        return HttpResponse(f"Hello {username}, welcome back!")</w:t>
      </w:r>
      <w:r>
        <w:br w:type="textWrapping"/>
      </w:r>
      <w:r>
        <w:t xml:space="preserve">    else:</w:t>
      </w:r>
      <w:r>
        <w:br w:type="textWrapping"/>
      </w:r>
      <w:r>
        <w:t xml:space="preserve">        return HttpResponse("No cookie found.")</w:t>
      </w:r>
    </w:p>
    <w:p w14:paraId="33C1C3A0">
      <w:pPr>
        <w:pStyle w:val="3"/>
      </w:pPr>
      <w:r>
        <w:t>8. Deleting a Cookie</w:t>
      </w:r>
    </w:p>
    <w:p w14:paraId="33587488">
      <w:pPr>
        <w:pStyle w:val="156"/>
      </w:pPr>
      <w:r>
        <w:t>from django.http import HttpResponse</w:t>
      </w:r>
      <w:r>
        <w:br w:type="textWrapping"/>
      </w:r>
      <w:r>
        <w:br w:type="textWrapping"/>
      </w:r>
      <w:r>
        <w:t>def delete_cookie_view(request):</w:t>
      </w:r>
      <w:r>
        <w:br w:type="textWrapping"/>
      </w:r>
      <w:r>
        <w:t xml:space="preserve">    response = HttpResponse("Cookie Deleted!")</w:t>
      </w:r>
      <w:r>
        <w:br w:type="textWrapping"/>
      </w:r>
      <w:r>
        <w:t xml:space="preserve">    response.delete_cookie("username")</w:t>
      </w:r>
      <w:r>
        <w:br w:type="textWrapping"/>
      </w:r>
      <w:r>
        <w:t xml:space="preserve">    return response</w:t>
      </w:r>
    </w:p>
    <w:p w14:paraId="67F797F6">
      <w:pPr>
        <w:pStyle w:val="3"/>
      </w:pPr>
      <w:r>
        <w:t>9. Security Notes</w:t>
      </w:r>
    </w:p>
    <w:p w14:paraId="173C524F">
      <w:r>
        <w:t>- Never store sensitive data like passwords in cookies.</w:t>
      </w:r>
    </w:p>
    <w:p w14:paraId="768D31E0">
      <w:r>
        <w:t>- Use httponly=True to prevent JavaScript access.</w:t>
      </w:r>
    </w:p>
    <w:p w14:paraId="1F6E9AA2">
      <w:r>
        <w:t>- Use secure=True to send cookies only over HTTPS.</w:t>
      </w:r>
    </w:p>
    <w:p w14:paraId="527A8A72">
      <w:r>
        <w:t>- Use samesite='Strict' or 'Lax' to help prevent CSRF.</w:t>
      </w:r>
    </w:p>
    <w:p w14:paraId="3C1FDCC8">
      <w:r>
        <w:t>✅ Summary Table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E4315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F55A5ED">
            <w:r>
              <w:t>Action</w:t>
            </w:r>
          </w:p>
        </w:tc>
        <w:tc>
          <w:tcPr>
            <w:tcW w:w="4320" w:type="dxa"/>
          </w:tcPr>
          <w:p w14:paraId="383B334F">
            <w:r>
              <w:t>Django Method</w:t>
            </w:r>
          </w:p>
        </w:tc>
      </w:tr>
      <w:tr w14:paraId="5F678D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EBDE5B4">
            <w:r>
              <w:t>Set Cookie</w:t>
            </w:r>
          </w:p>
        </w:tc>
        <w:tc>
          <w:tcPr>
            <w:tcW w:w="4320" w:type="dxa"/>
          </w:tcPr>
          <w:p w14:paraId="30E26FAE">
            <w:r>
              <w:t>response.set_cookie()</w:t>
            </w:r>
          </w:p>
        </w:tc>
      </w:tr>
      <w:tr w14:paraId="77D9E5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7AAF175">
            <w:r>
              <w:t>Get Cookie</w:t>
            </w:r>
          </w:p>
        </w:tc>
        <w:tc>
          <w:tcPr>
            <w:tcW w:w="4320" w:type="dxa"/>
          </w:tcPr>
          <w:p w14:paraId="29A7917F">
            <w:r>
              <w:t>request.COOKIES.get()</w:t>
            </w:r>
          </w:p>
        </w:tc>
      </w:tr>
      <w:tr w14:paraId="79A900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79C0795">
            <w:r>
              <w:t>Delete Cookie</w:t>
            </w:r>
          </w:p>
        </w:tc>
        <w:tc>
          <w:tcPr>
            <w:tcW w:w="4320" w:type="dxa"/>
          </w:tcPr>
          <w:p w14:paraId="50681518">
            <w:r>
              <w:t>response.delete_cookie()</w:t>
            </w:r>
          </w:p>
        </w:tc>
      </w:tr>
    </w:tbl>
    <w:p w14:paraId="2A000385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B11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makam</cp:lastModifiedBy>
  <dcterms:modified xsi:type="dcterms:W3CDTF">2025-09-13T04:37:36Z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F8DDB98E5FC549A2AC16167F5DF61403_12</vt:lpwstr>
  </property>
</Properties>
</file>